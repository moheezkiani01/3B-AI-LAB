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B1EB" w14:textId="1FD95FBB" w:rsidR="00482B15" w:rsidRPr="001B5034" w:rsidRDefault="00341470">
      <w:pPr>
        <w:pStyle w:val="Heading1"/>
        <w:rPr>
          <w:sz w:val="40"/>
          <w:szCs w:val="40"/>
        </w:rPr>
      </w:pPr>
      <w:bookmarkStart w:id="0" w:name="_GoBack"/>
      <w:bookmarkEnd w:id="0"/>
      <w:r w:rsidRPr="001B5034">
        <w:rPr>
          <w:sz w:val="40"/>
          <w:szCs w:val="40"/>
        </w:rPr>
        <w:t>Explanation of Minimax Algorithm Code</w:t>
      </w:r>
    </w:p>
    <w:p w14:paraId="4B9C9371" w14:textId="0ADE7DA7" w:rsidR="001B5034" w:rsidRDefault="001B5034" w:rsidP="001B5034">
      <w:pPr>
        <w:pStyle w:val="ListParagraph"/>
        <w:numPr>
          <w:ilvl w:val="0"/>
          <w:numId w:val="10"/>
        </w:numPr>
        <w:rPr>
          <w:b/>
          <w:bCs/>
        </w:rPr>
      </w:pPr>
      <w:r w:rsidRPr="001B5034">
        <w:rPr>
          <w:b/>
          <w:bCs/>
        </w:rPr>
        <w:t xml:space="preserve">This Python program demonstrates the </w:t>
      </w:r>
      <w:r w:rsidRPr="001B5034">
        <w:rPr>
          <w:rStyle w:val="Strong"/>
          <w:b w:val="0"/>
          <w:bCs w:val="0"/>
        </w:rPr>
        <w:t>Minimax Algorithm</w:t>
      </w:r>
      <w:r w:rsidRPr="001B5034">
        <w:rPr>
          <w:b/>
          <w:bCs/>
        </w:rPr>
        <w:t>, used in game theory to find the optimal move for a player assuming the opponent also plays optimally.</w:t>
      </w:r>
    </w:p>
    <w:p w14:paraId="0543A2B3" w14:textId="2A369428" w:rsidR="001B5034" w:rsidRDefault="001B5034" w:rsidP="001B5034">
      <w:pPr>
        <w:pStyle w:val="ListParagraph"/>
        <w:numPr>
          <w:ilvl w:val="0"/>
          <w:numId w:val="10"/>
        </w:numPr>
        <w:rPr>
          <w:b/>
          <w:bCs/>
        </w:rPr>
      </w:pPr>
      <w:r w:rsidRPr="001B5034">
        <w:rPr>
          <w:b/>
          <w:bCs/>
        </w:rPr>
        <w:t xml:space="preserve">The function </w:t>
      </w:r>
      <w:proofErr w:type="gramStart"/>
      <w:r w:rsidRPr="001B5034">
        <w:rPr>
          <w:rStyle w:val="HTMLCode"/>
          <w:rFonts w:eastAsiaTheme="minorEastAsia"/>
          <w:b/>
          <w:bCs/>
        </w:rPr>
        <w:t>minimax(</w:t>
      </w:r>
      <w:proofErr w:type="gramEnd"/>
      <w:r w:rsidRPr="001B5034">
        <w:rPr>
          <w:rStyle w:val="HTMLCode"/>
          <w:rFonts w:eastAsiaTheme="minorEastAsia"/>
          <w:b/>
          <w:bCs/>
        </w:rPr>
        <w:t>)</w:t>
      </w:r>
      <w:r w:rsidRPr="001B5034">
        <w:rPr>
          <w:b/>
          <w:bCs/>
        </w:rPr>
        <w:t xml:space="preserve"> takes five parameters: current depth, node index, whose turn it is, the list of scores, and the target depth.</w:t>
      </w:r>
    </w:p>
    <w:p w14:paraId="471C4F21" w14:textId="34A7F389" w:rsidR="001B5034" w:rsidRDefault="001B5034" w:rsidP="001B5034">
      <w:pPr>
        <w:pStyle w:val="ListParagraph"/>
        <w:numPr>
          <w:ilvl w:val="0"/>
          <w:numId w:val="10"/>
        </w:numPr>
        <w:rPr>
          <w:b/>
          <w:bCs/>
        </w:rPr>
      </w:pPr>
      <w:r w:rsidRPr="001B5034">
        <w:rPr>
          <w:b/>
          <w:bCs/>
        </w:rPr>
        <w:t>If the current depth equals the target depth, it returns the score at that index, meaning it's a leaf node.</w:t>
      </w:r>
    </w:p>
    <w:p w14:paraId="31A444CE" w14:textId="2B31E842" w:rsidR="001B5034" w:rsidRDefault="001B5034" w:rsidP="001B5034">
      <w:pPr>
        <w:pStyle w:val="ListParagraph"/>
        <w:numPr>
          <w:ilvl w:val="0"/>
          <w:numId w:val="10"/>
        </w:numPr>
        <w:rPr>
          <w:b/>
          <w:bCs/>
        </w:rPr>
      </w:pPr>
      <w:r w:rsidRPr="001B5034">
        <w:rPr>
          <w:b/>
          <w:bCs/>
        </w:rPr>
        <w:t>If it’s the maximizing player’s turn, it picks the maximum value from its two child nodes.</w:t>
      </w:r>
      <w:r>
        <w:rPr>
          <w:b/>
          <w:bCs/>
        </w:rPr>
        <w:t>\</w:t>
      </w:r>
    </w:p>
    <w:p w14:paraId="703320CC" w14:textId="42D61D61" w:rsidR="001B5034" w:rsidRDefault="001B5034" w:rsidP="001B5034">
      <w:pPr>
        <w:pStyle w:val="ListParagraph"/>
        <w:numPr>
          <w:ilvl w:val="0"/>
          <w:numId w:val="10"/>
        </w:numPr>
        <w:rPr>
          <w:b/>
          <w:bCs/>
        </w:rPr>
      </w:pPr>
      <w:r w:rsidRPr="001B5034">
        <w:rPr>
          <w:b/>
          <w:bCs/>
        </w:rPr>
        <w:t>If it’s the minimizing player’s turn, it picks the minimum value.</w:t>
      </w:r>
      <w:r w:rsidRPr="001B5034">
        <w:rPr>
          <w:b/>
          <w:bCs/>
        </w:rPr>
        <w:br/>
        <w:t xml:space="preserve">The list </w:t>
      </w:r>
      <w:r w:rsidRPr="001B5034">
        <w:rPr>
          <w:rStyle w:val="HTMLCode"/>
          <w:rFonts w:eastAsiaTheme="minorEastAsia"/>
          <w:b/>
          <w:bCs/>
        </w:rPr>
        <w:t>scores = [3, 5, 2, 9, 3, 5, 2, 9]</w:t>
      </w:r>
      <w:r w:rsidRPr="001B5034">
        <w:rPr>
          <w:b/>
          <w:bCs/>
        </w:rPr>
        <w:t xml:space="preserve"> represents the possible outcomes of the game.</w:t>
      </w:r>
    </w:p>
    <w:p w14:paraId="2720C709" w14:textId="64B65B36" w:rsidR="001B5034" w:rsidRDefault="001B5034" w:rsidP="001B5034">
      <w:pPr>
        <w:pStyle w:val="ListParagraph"/>
        <w:numPr>
          <w:ilvl w:val="0"/>
          <w:numId w:val="10"/>
        </w:numPr>
        <w:rPr>
          <w:b/>
          <w:bCs/>
        </w:rPr>
      </w:pPr>
      <w:r w:rsidRPr="001B5034">
        <w:rPr>
          <w:b/>
          <w:bCs/>
        </w:rPr>
        <w:t xml:space="preserve">The tree depth is calculated using </w:t>
      </w:r>
      <w:r w:rsidRPr="001B5034">
        <w:rPr>
          <w:rStyle w:val="HTMLCode"/>
          <w:rFonts w:eastAsiaTheme="minorEastAsia"/>
          <w:b/>
          <w:bCs/>
        </w:rPr>
        <w:t>math.log(</w:t>
      </w:r>
      <w:proofErr w:type="spellStart"/>
      <w:r w:rsidRPr="001B5034">
        <w:rPr>
          <w:rStyle w:val="HTMLCode"/>
          <w:rFonts w:eastAsiaTheme="minorEastAsia"/>
          <w:b/>
          <w:bCs/>
        </w:rPr>
        <w:t>len</w:t>
      </w:r>
      <w:proofErr w:type="spellEnd"/>
      <w:r w:rsidRPr="001B5034">
        <w:rPr>
          <w:rStyle w:val="HTMLCode"/>
          <w:rFonts w:eastAsiaTheme="minorEastAsia"/>
          <w:b/>
          <w:bCs/>
        </w:rPr>
        <w:t>(scores), 2)</w:t>
      </w:r>
      <w:r w:rsidRPr="001B5034">
        <w:rPr>
          <w:b/>
          <w:bCs/>
        </w:rPr>
        <w:t>.</w:t>
      </w:r>
      <w:r w:rsidRPr="001B5034">
        <w:rPr>
          <w:b/>
          <w:bCs/>
        </w:rPr>
        <w:br/>
        <w:t xml:space="preserve">The function is called initially with parameters </w:t>
      </w:r>
      <w:r w:rsidRPr="001B5034">
        <w:rPr>
          <w:rStyle w:val="HTMLCode"/>
          <w:rFonts w:eastAsiaTheme="minorEastAsia"/>
          <w:b/>
          <w:bCs/>
        </w:rPr>
        <w:t xml:space="preserve">(0, 0, True, scores, </w:t>
      </w:r>
      <w:proofErr w:type="spellStart"/>
      <w:r w:rsidRPr="001B5034">
        <w:rPr>
          <w:rStyle w:val="HTMLCode"/>
          <w:rFonts w:eastAsiaTheme="minorEastAsia"/>
          <w:b/>
          <w:bCs/>
        </w:rPr>
        <w:t>treeDepth</w:t>
      </w:r>
      <w:proofErr w:type="spellEnd"/>
      <w:r w:rsidRPr="001B5034">
        <w:rPr>
          <w:rStyle w:val="HTMLCode"/>
          <w:rFonts w:eastAsiaTheme="minorEastAsia"/>
          <w:b/>
          <w:bCs/>
        </w:rPr>
        <w:t>)</w:t>
      </w:r>
      <w:r w:rsidRPr="001B5034">
        <w:rPr>
          <w:b/>
          <w:bCs/>
        </w:rPr>
        <w:t xml:space="preserve"> meaning the game starts at depth 0 and with the maximizing player.</w:t>
      </w:r>
    </w:p>
    <w:p w14:paraId="6F618A9E" w14:textId="537FB101" w:rsidR="001B5034" w:rsidRDefault="001B5034" w:rsidP="001B5034">
      <w:pPr>
        <w:pStyle w:val="ListParagraph"/>
        <w:numPr>
          <w:ilvl w:val="0"/>
          <w:numId w:val="10"/>
        </w:numPr>
        <w:rPr>
          <w:b/>
          <w:bCs/>
        </w:rPr>
      </w:pPr>
      <w:r w:rsidRPr="001B5034">
        <w:rPr>
          <w:b/>
          <w:bCs/>
        </w:rPr>
        <w:t>It explores all possible moves recursively to find the best result.</w:t>
      </w:r>
      <w:r w:rsidRPr="001B5034">
        <w:rPr>
          <w:b/>
          <w:bCs/>
        </w:rPr>
        <w:br/>
        <w:t xml:space="preserve">Finally, it prints the </w:t>
      </w:r>
      <w:r w:rsidRPr="001B5034">
        <w:rPr>
          <w:rStyle w:val="Strong"/>
          <w:b w:val="0"/>
          <w:bCs w:val="0"/>
        </w:rPr>
        <w:t>optimal value</w:t>
      </w:r>
      <w:r w:rsidRPr="001B5034">
        <w:rPr>
          <w:b/>
          <w:bCs/>
        </w:rPr>
        <w:t>, which represents the best possible outcome for the maximizing player.</w:t>
      </w:r>
    </w:p>
    <w:p w14:paraId="07AB6AE0" w14:textId="0C0FC185" w:rsidR="00482B15" w:rsidRPr="001B5034" w:rsidRDefault="001B5034" w:rsidP="001B5034">
      <w:pPr>
        <w:pStyle w:val="ListParagraph"/>
        <w:numPr>
          <w:ilvl w:val="0"/>
          <w:numId w:val="10"/>
        </w:numPr>
        <w:rPr>
          <w:b/>
          <w:bCs/>
        </w:rPr>
      </w:pPr>
      <w:r w:rsidRPr="001B5034">
        <w:rPr>
          <w:b/>
          <w:bCs/>
        </w:rPr>
        <w:t xml:space="preserve">For this example, the output is </w:t>
      </w:r>
      <w:r w:rsidRPr="001B5034">
        <w:rPr>
          <w:rStyle w:val="Strong"/>
          <w:b w:val="0"/>
          <w:bCs w:val="0"/>
        </w:rPr>
        <w:t>9</w:t>
      </w:r>
      <w:r w:rsidRPr="001B5034">
        <w:rPr>
          <w:b/>
          <w:bCs/>
        </w:rPr>
        <w:t>, which is the best achievable score if both players play perfectly.</w:t>
      </w:r>
      <w:r w:rsidR="00341470" w:rsidRPr="001B5034">
        <w:rPr>
          <w:b/>
          <w:bCs/>
        </w:rPr>
        <w:br/>
      </w:r>
    </w:p>
    <w:sectPr w:rsidR="00482B15" w:rsidRPr="001B5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A632D8"/>
    <w:multiLevelType w:val="hybridMultilevel"/>
    <w:tmpl w:val="94BC9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034"/>
    <w:rsid w:val="0029639D"/>
    <w:rsid w:val="00326F90"/>
    <w:rsid w:val="00341470"/>
    <w:rsid w:val="00482B15"/>
    <w:rsid w:val="00AA1D8D"/>
    <w:rsid w:val="00B47730"/>
    <w:rsid w:val="00CB0664"/>
    <w:rsid w:val="00E856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334EC"/>
  <w14:defaultImageDpi w14:val="300"/>
  <w15:docId w15:val="{24DB7817-C8FD-473F-B131-69ACBC80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B5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088E89-7955-472D-856C-B052CA62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2025-10-28T08:55:00Z</dcterms:created>
  <dcterms:modified xsi:type="dcterms:W3CDTF">2025-10-28T08:55:00Z</dcterms:modified>
  <cp:category/>
</cp:coreProperties>
</file>