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14947" w14:textId="77777777" w:rsidR="0046383C" w:rsidRDefault="009D2181">
      <w:pPr>
        <w:pStyle w:val="Heading1"/>
      </w:pPr>
      <w:bookmarkStart w:id="0" w:name="_GoBack"/>
      <w:bookmarkEnd w:id="0"/>
      <w:r>
        <w:t>BFS Implementation</w:t>
      </w:r>
    </w:p>
    <w:p w14:paraId="4FD51CA2" w14:textId="77777777" w:rsidR="0046383C" w:rsidRDefault="009D2181">
      <w:pPr>
        <w:pStyle w:val="Heading2"/>
      </w:pPr>
      <w:r>
        <w:t>Introduction</w:t>
      </w:r>
    </w:p>
    <w:p w14:paraId="3DB845CC" w14:textId="77777777" w:rsidR="0046383C" w:rsidRDefault="009D2181">
      <w:r>
        <w:t xml:space="preserve">Breadth-First Search (BFS) is a graph traversal algorithm that explores nodes level by level. It starts from a source node and visits all its neighbors before moving to the next level. BFS can be </w:t>
      </w:r>
      <w:r>
        <w:t>implemented in two ways:</w:t>
      </w:r>
      <w:r>
        <w:br/>
        <w:t>1. Without using a queue (recursive with levels).</w:t>
      </w:r>
      <w:r>
        <w:br/>
        <w:t>2. Using a queue (iterative standard method).</w:t>
      </w:r>
    </w:p>
    <w:p w14:paraId="615A7FDE" w14:textId="77777777" w:rsidR="0046383C" w:rsidRDefault="009D2181">
      <w:pPr>
        <w:pStyle w:val="Heading2"/>
      </w:pPr>
      <w:r>
        <w:t>1. BFS Without Queue (Recursive Implementation)</w:t>
      </w:r>
    </w:p>
    <w:p w14:paraId="67E862E7" w14:textId="77777777" w:rsidR="0046383C" w:rsidRDefault="009D2181">
      <w:pPr>
        <w:pStyle w:val="Heading3"/>
      </w:pPr>
      <w:r>
        <w:t>Explanation</w:t>
      </w:r>
    </w:p>
    <w:p w14:paraId="59273067" w14:textId="77777777" w:rsidR="0046383C" w:rsidRDefault="009D2181">
      <w:r>
        <w:t>In this method, BFS is implemented recursively using a helper function that</w:t>
      </w:r>
      <w:r>
        <w:t xml:space="preserve"> processes nodes level by level. The process begins at the root node. All children of the current nodes are collected and passed to the next recursive call. The traversal continues until all levels are visited or the goal node is found. This approach does </w:t>
      </w:r>
      <w:r>
        <w:t>not use an explicit queue but relies on recursion and the function call stack to manage levels.</w:t>
      </w:r>
    </w:p>
    <w:p w14:paraId="4F78BC41" w14:textId="77777777" w:rsidR="0046383C" w:rsidRDefault="009D2181">
      <w:pPr>
        <w:pStyle w:val="Heading3"/>
      </w:pPr>
      <w:r>
        <w:t>Output Example</w:t>
      </w:r>
    </w:p>
    <w:p w14:paraId="65DAE579" w14:textId="77777777" w:rsidR="0046383C" w:rsidRDefault="009D2181">
      <w:r>
        <w:t>For a given tree structure, starting from node 'A' and searching for 'F', the output would be:</w:t>
      </w:r>
      <w:r>
        <w:br/>
        <w:t>['A', 'B', 'C', 'D', 'E', 'F']</w:t>
      </w:r>
      <w:r>
        <w:br/>
      </w:r>
      <w:r>
        <w:br/>
        <w:t>This shows the nod</w:t>
      </w:r>
      <w:r>
        <w:t>es visited level by level until the goal 'F' is found.</w:t>
      </w:r>
    </w:p>
    <w:p w14:paraId="19A24753" w14:textId="77777777" w:rsidR="0046383C" w:rsidRDefault="009D2181">
      <w:pPr>
        <w:pStyle w:val="Heading2"/>
      </w:pPr>
      <w:r>
        <w:t>2. BFS With Queue (Iterative Implementation)</w:t>
      </w:r>
    </w:p>
    <w:p w14:paraId="0196F201" w14:textId="77777777" w:rsidR="0046383C" w:rsidRDefault="009D2181">
      <w:pPr>
        <w:pStyle w:val="Heading3"/>
      </w:pPr>
      <w:r>
        <w:t>Explanation</w:t>
      </w:r>
    </w:p>
    <w:p w14:paraId="16CEC258" w14:textId="77777777" w:rsidR="0046383C" w:rsidRDefault="009D2181">
      <w:r>
        <w:t>This is the standard way of implementing BFS. It uses an explicit queue data structure to ensure FIFO (First In, First Out) order. The algorithm</w:t>
      </w:r>
      <w:r>
        <w:t xml:space="preserve"> begins by inserting the starting node into the queue. At each step, the first node is removed from the queue, marked as visited, and its children are added to the queue if they have not been visited. This ensures nodes are explored level by level.</w:t>
      </w:r>
    </w:p>
    <w:p w14:paraId="1502635E" w14:textId="77777777" w:rsidR="0046383C" w:rsidRDefault="009D2181">
      <w:pPr>
        <w:pStyle w:val="Heading3"/>
      </w:pPr>
      <w:r>
        <w:t xml:space="preserve">Output </w:t>
      </w:r>
      <w:r>
        <w:t>Example</w:t>
      </w:r>
    </w:p>
    <w:p w14:paraId="17AAD160" w14:textId="77777777" w:rsidR="0046383C" w:rsidRDefault="009D2181">
      <w:r>
        <w:t>For a given graph, starting from 'A' and searching for 'E', the traversal would output:</w:t>
      </w:r>
      <w:r>
        <w:br/>
        <w:t>Found the goal: E</w:t>
      </w:r>
      <w:r>
        <w:br/>
        <w:t>Visited nodes: ['A', 'B', 'C', 'D', 'E']</w:t>
      </w:r>
      <w:r>
        <w:br/>
      </w:r>
      <w:r>
        <w:br/>
        <w:t>This confirms that BFS successfully found the goal node in a level-order manner.</w:t>
      </w:r>
    </w:p>
    <w:p w14:paraId="0F2EFEE5" w14:textId="77777777" w:rsidR="0046383C" w:rsidRDefault="009D2181">
      <w:pPr>
        <w:pStyle w:val="Heading2"/>
      </w:pPr>
      <w:r>
        <w:t>Comparison</w:t>
      </w:r>
    </w:p>
    <w:tbl>
      <w:tblPr>
        <w:tblW w:w="0" w:type="auto"/>
        <w:tblLook w:val="04A0" w:firstRow="1" w:lastRow="0" w:firstColumn="1" w:lastColumn="0" w:noHBand="0" w:noVBand="1"/>
      </w:tblPr>
      <w:tblGrid>
        <w:gridCol w:w="2880"/>
        <w:gridCol w:w="2880"/>
        <w:gridCol w:w="2880"/>
      </w:tblGrid>
      <w:tr w:rsidR="0046383C" w14:paraId="6DED32B7" w14:textId="77777777">
        <w:tc>
          <w:tcPr>
            <w:tcW w:w="2880" w:type="dxa"/>
          </w:tcPr>
          <w:p w14:paraId="18F55D11" w14:textId="77777777" w:rsidR="0046383C" w:rsidRDefault="009D2181">
            <w:r>
              <w:t>Feature</w:t>
            </w:r>
          </w:p>
        </w:tc>
        <w:tc>
          <w:tcPr>
            <w:tcW w:w="2880" w:type="dxa"/>
          </w:tcPr>
          <w:p w14:paraId="1800040C" w14:textId="77777777" w:rsidR="0046383C" w:rsidRDefault="009D2181">
            <w:r>
              <w:t xml:space="preserve">BFS Without Queue </w:t>
            </w:r>
            <w:r>
              <w:lastRenderedPageBreak/>
              <w:t>(Recursive)</w:t>
            </w:r>
          </w:p>
        </w:tc>
        <w:tc>
          <w:tcPr>
            <w:tcW w:w="2880" w:type="dxa"/>
          </w:tcPr>
          <w:p w14:paraId="53A7F84B" w14:textId="77777777" w:rsidR="0046383C" w:rsidRDefault="009D2181">
            <w:r>
              <w:lastRenderedPageBreak/>
              <w:t>BFS With Queue (Iterative)</w:t>
            </w:r>
          </w:p>
        </w:tc>
      </w:tr>
      <w:tr w:rsidR="0046383C" w14:paraId="4A7C3EF4" w14:textId="77777777">
        <w:tc>
          <w:tcPr>
            <w:tcW w:w="2880" w:type="dxa"/>
          </w:tcPr>
          <w:p w14:paraId="3FBF9A5B" w14:textId="77777777" w:rsidR="0046383C" w:rsidRDefault="009D2181">
            <w:r>
              <w:t>Data Structure Used</w:t>
            </w:r>
          </w:p>
        </w:tc>
        <w:tc>
          <w:tcPr>
            <w:tcW w:w="2880" w:type="dxa"/>
          </w:tcPr>
          <w:p w14:paraId="349162E9" w14:textId="77777777" w:rsidR="0046383C" w:rsidRDefault="009D2181">
            <w:r>
              <w:t>Recursion (call stack)</w:t>
            </w:r>
          </w:p>
        </w:tc>
        <w:tc>
          <w:tcPr>
            <w:tcW w:w="2880" w:type="dxa"/>
          </w:tcPr>
          <w:p w14:paraId="488C53EB" w14:textId="77777777" w:rsidR="0046383C" w:rsidRDefault="009D2181">
            <w:r>
              <w:t>Explicit Queue (FIFO)</w:t>
            </w:r>
          </w:p>
        </w:tc>
      </w:tr>
      <w:tr w:rsidR="0046383C" w14:paraId="70A7A3FE" w14:textId="77777777">
        <w:tc>
          <w:tcPr>
            <w:tcW w:w="2880" w:type="dxa"/>
          </w:tcPr>
          <w:p w14:paraId="1B87F5A7" w14:textId="77777777" w:rsidR="0046383C" w:rsidRDefault="009D2181">
            <w:r>
              <w:t>Clarity</w:t>
            </w:r>
          </w:p>
        </w:tc>
        <w:tc>
          <w:tcPr>
            <w:tcW w:w="2880" w:type="dxa"/>
          </w:tcPr>
          <w:p w14:paraId="49E7C76F" w14:textId="77777777" w:rsidR="0046383C" w:rsidRDefault="009D2181">
            <w:r>
              <w:t>More compact, less common</w:t>
            </w:r>
          </w:p>
        </w:tc>
        <w:tc>
          <w:tcPr>
            <w:tcW w:w="2880" w:type="dxa"/>
          </w:tcPr>
          <w:p w14:paraId="5BDAB6E7" w14:textId="77777777" w:rsidR="0046383C" w:rsidRDefault="009D2181">
            <w:r>
              <w:t>Standard BFS, widely used</w:t>
            </w:r>
          </w:p>
        </w:tc>
      </w:tr>
      <w:tr w:rsidR="0046383C" w14:paraId="3B067831" w14:textId="77777777">
        <w:tc>
          <w:tcPr>
            <w:tcW w:w="2880" w:type="dxa"/>
          </w:tcPr>
          <w:p w14:paraId="6A4B2C93" w14:textId="77777777" w:rsidR="0046383C" w:rsidRDefault="009D2181">
            <w:r>
              <w:t>Performance</w:t>
            </w:r>
          </w:p>
        </w:tc>
        <w:tc>
          <w:tcPr>
            <w:tcW w:w="2880" w:type="dxa"/>
          </w:tcPr>
          <w:p w14:paraId="60F9F36B" w14:textId="77777777" w:rsidR="0046383C" w:rsidRDefault="009D2181">
            <w:r>
              <w:t>May hit recursion depth limit</w:t>
            </w:r>
          </w:p>
        </w:tc>
        <w:tc>
          <w:tcPr>
            <w:tcW w:w="2880" w:type="dxa"/>
          </w:tcPr>
          <w:p w14:paraId="6FFC3EEA" w14:textId="77777777" w:rsidR="0046383C" w:rsidRDefault="009D2181">
            <w:r>
              <w:t xml:space="preserve">Efficient for large </w:t>
            </w:r>
            <w:r>
              <w:t>graphs</w:t>
            </w:r>
          </w:p>
        </w:tc>
      </w:tr>
      <w:tr w:rsidR="0046383C" w14:paraId="547C9839" w14:textId="77777777">
        <w:tc>
          <w:tcPr>
            <w:tcW w:w="2880" w:type="dxa"/>
          </w:tcPr>
          <w:p w14:paraId="023DB9E9" w14:textId="77777777" w:rsidR="0046383C" w:rsidRDefault="009D2181">
            <w:r>
              <w:t>Stopping Condition</w:t>
            </w:r>
          </w:p>
        </w:tc>
        <w:tc>
          <w:tcPr>
            <w:tcW w:w="2880" w:type="dxa"/>
          </w:tcPr>
          <w:p w14:paraId="1511C569" w14:textId="77777777" w:rsidR="0046383C" w:rsidRDefault="009D2181">
            <w:r>
              <w:t>Stops when goal is found</w:t>
            </w:r>
          </w:p>
        </w:tc>
        <w:tc>
          <w:tcPr>
            <w:tcW w:w="2880" w:type="dxa"/>
          </w:tcPr>
          <w:p w14:paraId="65CF159A" w14:textId="77777777" w:rsidR="0046383C" w:rsidRDefault="009D2181">
            <w:r>
              <w:t>Stops when goal is found</w:t>
            </w:r>
          </w:p>
        </w:tc>
      </w:tr>
    </w:tbl>
    <w:p w14:paraId="4AE8B665" w14:textId="77777777" w:rsidR="0046383C" w:rsidRDefault="009D2181">
      <w:pPr>
        <w:pStyle w:val="Heading2"/>
      </w:pPr>
      <w:r>
        <w:t>Conclusion</w:t>
      </w:r>
    </w:p>
    <w:p w14:paraId="5CAA2BEA" w14:textId="77777777" w:rsidR="0046383C" w:rsidRDefault="009D2181">
      <w:r>
        <w:t>The recursive BFS provides a compact implementation and is useful for conceptual understanding, but it is not commonly used in practice due to recursion depth limitati</w:t>
      </w:r>
      <w:r>
        <w:t>ons. The queue-based BFS is the standard and practical approach, making it suitable for large-scale graphs and real-world applications.</w:t>
      </w:r>
    </w:p>
    <w:sectPr w:rsidR="004638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6383C"/>
    <w:rsid w:val="009D218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7AAF4C"/>
  <w14:defaultImageDpi w14:val="300"/>
  <w15:docId w15:val="{A51B7565-E0D3-4F10-AFBD-96B6EE163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C28F88-4B14-4359-A2EF-DA3B77B71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2</cp:revision>
  <dcterms:created xsi:type="dcterms:W3CDTF">2025-09-30T09:30:00Z</dcterms:created>
  <dcterms:modified xsi:type="dcterms:W3CDTF">2025-09-30T09:30:00Z</dcterms:modified>
  <cp:category/>
</cp:coreProperties>
</file>