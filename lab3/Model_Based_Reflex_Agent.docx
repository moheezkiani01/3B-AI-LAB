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F9436" w14:textId="77777777" w:rsidR="00935D04" w:rsidRDefault="00D471B5">
      <w:pPr>
        <w:pStyle w:val="Heading1"/>
      </w:pPr>
      <w:r>
        <w:t>Model-Based Reflex Agent: Temperature Control</w:t>
      </w:r>
    </w:p>
    <w:p w14:paraId="478591B7" w14:textId="77777777" w:rsidR="00935D04" w:rsidRDefault="00D471B5">
      <w:r>
        <w:t>This document explains the working of a Python program that simulates a Model-Based Reflex Agent to control room temperatures by deciding whether to turn the air conditioner (AC) on or off.</w:t>
      </w:r>
    </w:p>
    <w:p w14:paraId="6A33F8DD" w14:textId="77777777" w:rsidR="00935D04" w:rsidRDefault="00D471B5">
      <w:pPr>
        <w:pStyle w:val="Heading2"/>
      </w:pPr>
      <w:r>
        <w:t>How It Works</w:t>
      </w:r>
    </w:p>
    <w:p w14:paraId="66DF18E4" w14:textId="77777777" w:rsidR="00935D04" w:rsidRDefault="00D471B5">
      <w:r>
        <w:t>1. The program defines a class `ModelBased` which is initialized with an ideal temperature. This is the preferred temperature the user wants to maintain.</w:t>
      </w:r>
    </w:p>
    <w:p w14:paraId="17CABE2B" w14:textId="77777777" w:rsidR="00935D04" w:rsidRDefault="00D471B5">
      <w:r>
        <w:t>2. When the agent perceives the current temperature of a room, it first checks a memory file called `climate_history.txt`. This file contains past temperature readings and the actions taken. If the current temperature is already in memory, the agent uses the stored decision instead of recalculating.</w:t>
      </w:r>
    </w:p>
    <w:p w14:paraId="57EE3B35" w14:textId="77777777" w:rsidR="00935D04" w:rsidRDefault="00D471B5">
      <w:r>
        <w:t>3. If no memory record exists, the agent makes a new decision:</w:t>
      </w:r>
    </w:p>
    <w:p w14:paraId="696233F2" w14:textId="77777777" w:rsidR="00935D04" w:rsidRDefault="00D471B5">
      <w:pPr>
        <w:pStyle w:val="ListBullet"/>
      </w:pPr>
      <w:r>
        <w:t>- If the room temperature is below the ideal temperature → Turn OFF AC</w:t>
      </w:r>
    </w:p>
    <w:p w14:paraId="776FC6FE" w14:textId="77777777" w:rsidR="00935D04" w:rsidRDefault="00D471B5">
      <w:pPr>
        <w:pStyle w:val="ListBullet"/>
      </w:pPr>
      <w:r>
        <w:t>- If the room temperature is above or equal to the ideal temperature → Turn ON AC</w:t>
      </w:r>
    </w:p>
    <w:p w14:paraId="1631F6B0" w14:textId="77777777" w:rsidR="00935D04" w:rsidRDefault="00D471B5">
      <w:r>
        <w:t>4. The decision along with the current temperature is then stored in a file called `temp_history.txt`. This keeps track of new cases for future reference.</w:t>
      </w:r>
    </w:p>
    <w:p w14:paraId="15D16D85" w14:textId="77777777" w:rsidR="00935D04" w:rsidRDefault="00D471B5">
      <w:pPr>
        <w:pStyle w:val="Heading2"/>
      </w:pPr>
      <w:r>
        <w:t>Example Run</w:t>
      </w:r>
    </w:p>
    <w:p w14:paraId="1E6347E8" w14:textId="77777777" w:rsidR="00935D04" w:rsidRDefault="00D471B5">
      <w:r>
        <w:t>Suppose the ideal temperature is set to 21°C, and the following room temperatures are given:</w:t>
      </w:r>
    </w:p>
    <w:p w14:paraId="61CA58C9" w14:textId="77777777" w:rsidR="00935D04" w:rsidRDefault="00D471B5">
      <w:pPr>
        <w:pStyle w:val="ListBullet"/>
      </w:pPr>
      <w:r>
        <w:t>- Living Room: 18°C</w:t>
      </w:r>
    </w:p>
    <w:p w14:paraId="2ABCF821" w14:textId="77777777" w:rsidR="00935D04" w:rsidRDefault="00D471B5">
      <w:pPr>
        <w:pStyle w:val="ListBullet"/>
      </w:pPr>
      <w:r>
        <w:t>- Bedroom: 22°C</w:t>
      </w:r>
    </w:p>
    <w:p w14:paraId="2E87CD0D" w14:textId="77777777" w:rsidR="00935D04" w:rsidRDefault="00D471B5">
      <w:pPr>
        <w:pStyle w:val="ListBullet"/>
      </w:pPr>
      <w:r>
        <w:t>- Kitchen: 20°C</w:t>
      </w:r>
    </w:p>
    <w:p w14:paraId="2AD23501" w14:textId="77777777" w:rsidR="00935D04" w:rsidRDefault="00D471B5">
      <w:pPr>
        <w:pStyle w:val="ListBullet"/>
      </w:pPr>
      <w:r>
        <w:t>- Bathroom: 24°C</w:t>
      </w:r>
    </w:p>
    <w:p w14:paraId="5D483390" w14:textId="77777777" w:rsidR="00935D04" w:rsidRDefault="00D471B5">
      <w:r>
        <w:t>The agent will decide as follows:</w:t>
      </w:r>
    </w:p>
    <w:p w14:paraId="35EF111A" w14:textId="77777777" w:rsidR="00935D04" w:rsidRDefault="00D471B5">
      <w:pPr>
        <w:pStyle w:val="ListBullet"/>
      </w:pPr>
      <w:r>
        <w:t>- Living Room → Turn OFF AC (since 18 &lt; 21)</w:t>
      </w:r>
    </w:p>
    <w:p w14:paraId="2F6FDA9A" w14:textId="77777777" w:rsidR="00935D04" w:rsidRDefault="00D471B5">
      <w:pPr>
        <w:pStyle w:val="ListBullet"/>
      </w:pPr>
      <w:r>
        <w:t>- Bedroom → Turn ON AC (since 22 ≥ 21)</w:t>
      </w:r>
    </w:p>
    <w:p w14:paraId="71221CB6" w14:textId="77777777" w:rsidR="00935D04" w:rsidRDefault="00D471B5">
      <w:pPr>
        <w:pStyle w:val="ListBullet"/>
      </w:pPr>
      <w:r>
        <w:t>- Kitchen → Turn OFF AC (since 20 &lt; 21)</w:t>
      </w:r>
    </w:p>
    <w:p w14:paraId="44B458FE" w14:textId="77777777" w:rsidR="00935D04" w:rsidRDefault="00D471B5">
      <w:pPr>
        <w:pStyle w:val="ListBullet"/>
      </w:pPr>
      <w:r>
        <w:t>- Bathroom → Turn ON AC (since 24 ≥ 21)</w:t>
      </w:r>
    </w:p>
    <w:p w14:paraId="4C1E0C8F" w14:textId="4606F2C0" w:rsidR="00935D04" w:rsidRDefault="00935D04" w:rsidP="00D471B5">
      <w:pPr>
        <w:pStyle w:val="ListBullet"/>
        <w:numPr>
          <w:ilvl w:val="0"/>
          <w:numId w:val="0"/>
        </w:numPr>
        <w:ind w:left="360"/>
      </w:pPr>
    </w:p>
    <w:sectPr w:rsidR="00935D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1542425">
    <w:abstractNumId w:val="8"/>
  </w:num>
  <w:num w:numId="2" w16cid:durableId="2108962560">
    <w:abstractNumId w:val="6"/>
  </w:num>
  <w:num w:numId="3" w16cid:durableId="255022008">
    <w:abstractNumId w:val="5"/>
  </w:num>
  <w:num w:numId="4" w16cid:durableId="952519872">
    <w:abstractNumId w:val="4"/>
  </w:num>
  <w:num w:numId="5" w16cid:durableId="1071343258">
    <w:abstractNumId w:val="7"/>
  </w:num>
  <w:num w:numId="6" w16cid:durableId="1259944516">
    <w:abstractNumId w:val="3"/>
  </w:num>
  <w:num w:numId="7" w16cid:durableId="528033744">
    <w:abstractNumId w:val="2"/>
  </w:num>
  <w:num w:numId="8" w16cid:durableId="2093623535">
    <w:abstractNumId w:val="1"/>
  </w:num>
  <w:num w:numId="9" w16cid:durableId="689796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35D04"/>
    <w:rsid w:val="00AA1D8D"/>
    <w:rsid w:val="00B47730"/>
    <w:rsid w:val="00CB0664"/>
    <w:rsid w:val="00D471B5"/>
    <w:rsid w:val="00E17F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F156077B-26D0-4095-9369-8405186CA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Omii Jutt</cp:lastModifiedBy>
  <cp:revision>2</cp:revision>
  <dcterms:created xsi:type="dcterms:W3CDTF">2013-12-23T23:15:00Z</dcterms:created>
  <dcterms:modified xsi:type="dcterms:W3CDTF">2025-09-09T08:18:00Z</dcterms:modified>
  <cp:category/>
</cp:coreProperties>
</file>